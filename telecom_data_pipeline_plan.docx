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End-to-End Data Pipeline Plan for Telecom XML Processing</w:t>
      </w:r>
    </w:p>
    <w:p>
      <w:pPr>
        <w:pStyle w:val="Heading1"/>
      </w:pPr>
      <w:r>
        <w:t>Overview</w:t>
      </w:r>
    </w:p>
    <w:p>
      <w:r>
        <w:t>We are developing a scalable, maintainable, and observable pipeline to process millions of XML files from an S3 bucket in a telecom environment. The processed files are converted into flat JSON using a decoder, transformed, and loaded into target tables. Three architectural scenarios are considered.</w:t>
      </w:r>
    </w:p>
    <w:p>
      <w:pPr>
        <w:pStyle w:val="Heading1"/>
      </w:pPr>
      <w:r>
        <w:t>Scenario 1: Parse XML → Load to Deep Tables → Transform to Final Tables</w:t>
      </w:r>
    </w:p>
    <w:p>
      <w:r>
        <w:t>Pipeline Flow:</w:t>
      </w:r>
    </w:p>
    <w:p>
      <w:r>
        <w:t>S3 (raw XML)</w:t>
      </w:r>
    </w:p>
    <w:p>
      <w:r>
        <w:t>|</w:t>
      </w:r>
    </w:p>
    <w:p>
      <w:r>
        <w:t>v</w:t>
      </w:r>
    </w:p>
    <w:p>
      <w:r>
        <w:t>[Parser Pods (Kubernetes)]</w:t>
      </w:r>
    </w:p>
    <w:p>
      <w:r>
        <w:t>|</w:t>
      </w:r>
    </w:p>
    <w:p>
      <w:r>
        <w:t>v</w:t>
      </w:r>
    </w:p>
    <w:p>
      <w:r>
        <w:t>[JSON Output to Deep Tables (S3 or Database)]</w:t>
      </w:r>
    </w:p>
    <w:p>
      <w:r>
        <w:t>|</w:t>
      </w:r>
    </w:p>
    <w:p>
      <w:r>
        <w:t>v</w:t>
      </w:r>
    </w:p>
    <w:p>
      <w:r>
        <w:t>[Transformer Pods (Kubernetes)]</w:t>
      </w:r>
    </w:p>
    <w:p>
      <w:r>
        <w:t>|</w:t>
      </w:r>
    </w:p>
    <w:p>
      <w:r>
        <w:t>v</w:t>
      </w:r>
    </w:p>
    <w:p>
      <w:r>
        <w:t>[Final Transformed Tables (S3 / Database)]</w:t>
      </w:r>
    </w:p>
    <w:p>
      <w:pPr>
        <w:pStyle w:val="Heading1"/>
      </w:pPr>
      <w:r>
        <w:t>Scenario 2: Parse XML → Directly Transform → Load Final Tables (Skip Deep Tables)</w:t>
      </w:r>
    </w:p>
    <w:p>
      <w:r>
        <w:t>Pipeline Flow:</w:t>
      </w:r>
    </w:p>
    <w:p>
      <w:r>
        <w:t>S3 (raw XML)</w:t>
      </w:r>
    </w:p>
    <w:p>
      <w:r>
        <w:t>|</w:t>
      </w:r>
    </w:p>
    <w:p>
      <w:r>
        <w:t>v</w:t>
      </w:r>
    </w:p>
    <w:p>
      <w:r>
        <w:t>[Unified Parser + Transformer Pods (Kubernetes)]</w:t>
      </w:r>
    </w:p>
    <w:p>
      <w:r>
        <w:t>|</w:t>
      </w:r>
    </w:p>
    <w:p>
      <w:r>
        <w:t>v</w:t>
      </w:r>
    </w:p>
    <w:p>
      <w:r>
        <w:t>[Final Output Tables (S3 or Database)]</w:t>
      </w:r>
    </w:p>
    <w:p>
      <w:r>
        <w:t>Pros: Lowest latency, fewer moving parts.</w:t>
      </w:r>
    </w:p>
    <w:p>
      <w:r>
        <w:t>Cons: Harder to debug, no intermediate storage.</w:t>
      </w:r>
    </w:p>
    <w:p>
      <w:pPr>
        <w:pStyle w:val="Heading1"/>
      </w:pPr>
      <w:r>
        <w:t>Scenario 3: Parse XML → Store Flat JSON → Transform Later (Split Stages, No Deep Tables)</w:t>
      </w:r>
    </w:p>
    <w:p>
      <w:r>
        <w:t>Pipeline Flow:</w:t>
      </w:r>
    </w:p>
    <w:p>
      <w:r>
        <w:t>S3 (raw XML)</w:t>
      </w:r>
    </w:p>
    <w:p>
      <w:r>
        <w:t>|</w:t>
      </w:r>
    </w:p>
    <w:p>
      <w:r>
        <w:t>v</w:t>
      </w:r>
    </w:p>
    <w:p>
      <w:r>
        <w:t>[Parser Pods (Kubernetes)]</w:t>
      </w:r>
    </w:p>
    <w:p>
      <w:r>
        <w:t>|</w:t>
      </w:r>
    </w:p>
    <w:p>
      <w:r>
        <w:t>v</w:t>
      </w:r>
    </w:p>
    <w:p>
      <w:r>
        <w:t>[Raw JSON Files in S3]</w:t>
      </w:r>
    </w:p>
    <w:p>
      <w:r>
        <w:t>|</w:t>
      </w:r>
    </w:p>
    <w:p>
      <w:r>
        <w:t>v</w:t>
      </w:r>
    </w:p>
    <w:p>
      <w:r>
        <w:t>[Transformer Pods]</w:t>
      </w:r>
    </w:p>
    <w:p>
      <w:r>
        <w:t>|</w:t>
      </w:r>
    </w:p>
    <w:p>
      <w:r>
        <w:t>v</w:t>
      </w:r>
    </w:p>
    <w:p>
      <w:r>
        <w:t>[Final Output Tables]</w:t>
      </w:r>
    </w:p>
    <w:p>
      <w:r>
        <w:t>Advantages: Stage-based, reusable JSON.</w:t>
      </w:r>
    </w:p>
    <w:p>
      <w:r>
        <w:t>Disadvantages: More S3 storage, JSON management.</w:t>
      </w:r>
    </w:p>
    <w:p>
      <w:pPr>
        <w:pStyle w:val="Heading1"/>
      </w:pPr>
      <w:r>
        <w:t>Decoder File Strategy</w:t>
      </w:r>
    </w:p>
    <w:p>
      <w:r>
        <w:t>Convert Excel decoder to JSON.</w:t>
      </w:r>
    </w:p>
    <w:p>
      <w:r>
        <w:t>Mount it via ConfigMap or Docker COPY.</w:t>
      </w:r>
    </w:p>
    <w:p>
      <w:r>
        <w:t>Use: json.load(open("/app/decoder.json"))</w:t>
      </w:r>
    </w:p>
    <w:p>
      <w:pPr>
        <w:pStyle w:val="Heading1"/>
      </w:pPr>
      <w:r>
        <w:t>S3 File Fetching and De-Duplication</w:t>
      </w:r>
    </w:p>
    <w:p>
      <w:r>
        <w:t>1. Maintain metadata DB with file status.</w:t>
      </w:r>
    </w:p>
    <w:p>
      <w:r>
        <w:t>2. List all S3 XML files.</w:t>
      </w:r>
    </w:p>
    <w:p>
      <w:r>
        <w:t>3. Filter already processed ones.</w:t>
      </w:r>
    </w:p>
    <w:p>
      <w:r>
        <w:t>4. Process &amp; update metadata status.</w:t>
      </w:r>
    </w:p>
    <w:p>
      <w:pPr>
        <w:pStyle w:val="Heading1"/>
      </w:pPr>
      <w:r>
        <w:t>CI/CD Pipeline (GitHub Actions)</w:t>
      </w:r>
    </w:p>
    <w:p>
      <w:r>
        <w:t>Stages:</w:t>
      </w:r>
    </w:p>
    <w:p>
      <w:r>
        <w:t>1. Build Docker Image</w:t>
      </w:r>
    </w:p>
    <w:p>
      <w:r>
        <w:t>2. Run Unit Tests</w:t>
      </w:r>
    </w:p>
    <w:p>
      <w:r>
        <w:t>3. Push to Container Registry</w:t>
      </w:r>
    </w:p>
    <w:p>
      <w:r>
        <w:t>4. Deploy to Kubernetes</w:t>
      </w:r>
    </w:p>
    <w:p/>
    <w:p>
      <w:r>
        <w:t>Example GitHub Action:</w:t>
      </w:r>
    </w:p>
    <w:p>
      <w:r>
        <w:t>name: CI Pipeline</w:t>
      </w:r>
    </w:p>
    <w:p>
      <w:r>
        <w:t>on: [push]</w:t>
      </w:r>
    </w:p>
    <w:p>
      <w:r>
        <w:t>jobs:</w:t>
      </w:r>
    </w:p>
    <w:p>
      <w:r>
        <w:t>build:</w:t>
      </w:r>
    </w:p>
    <w:p>
      <w:r>
        <w:t>runs-on: ubuntu-latest</w:t>
      </w:r>
    </w:p>
    <w:p>
      <w:r>
        <w:t>steps:</w:t>
      </w:r>
    </w:p>
    <w:p>
      <w:r>
        <w:t>- uses: actions/checkout@v2</w:t>
      </w:r>
    </w:p>
    <w:p>
      <w:r>
        <w:t>- name: Build Docker</w:t>
      </w:r>
    </w:p>
    <w:p>
      <w:r>
        <w:t>run: docker build -t myparser .</w:t>
      </w:r>
    </w:p>
    <w:p>
      <w:r>
        <w:t>- name: Push Image</w:t>
      </w:r>
    </w:p>
    <w:p>
      <w:r>
        <w:t>run: docker push myrepo/myparser</w:t>
      </w:r>
    </w:p>
    <w:p>
      <w:pPr>
        <w:pStyle w:val="Heading1"/>
      </w:pPr>
      <w:r>
        <w:t>Repository Structure</w:t>
      </w:r>
    </w:p>
    <w:p>
      <w:r>
        <w:t>telecom-pipeline/</w:t>
      </w:r>
    </w:p>
    <w:p>
      <w:r>
        <w:t>├── parser/</w:t>
      </w:r>
    </w:p>
    <w:p>
      <w:r>
        <w:t>│   ├── parse.py</w:t>
      </w:r>
    </w:p>
    <w:p>
      <w:r>
        <w:t>│   ├── decoder.json</w:t>
      </w:r>
    </w:p>
    <w:p>
      <w:r>
        <w:t>│   └── Dockerfile</w:t>
      </w:r>
    </w:p>
    <w:p>
      <w:r>
        <w:t>├── transformer/</w:t>
      </w:r>
    </w:p>
    <w:p>
      <w:r>
        <w:t>│   ├── transform.py</w:t>
      </w:r>
    </w:p>
    <w:p>
      <w:r>
        <w:t>│   └── Dockerfile</w:t>
      </w:r>
    </w:p>
    <w:p>
      <w:r>
        <w:t>├── k8s/</w:t>
      </w:r>
    </w:p>
    <w:p>
      <w:r>
        <w:t>│   ├── parser-job.yaml</w:t>
      </w:r>
    </w:p>
    <w:p>
      <w:r>
        <w:t>│   ├── transformer-job.yaml</w:t>
      </w:r>
    </w:p>
    <w:p>
      <w:r>
        <w:t>├── metrics/</w:t>
      </w:r>
    </w:p>
    <w:p>
      <w:r>
        <w:t>│   ├── exporter.py</w:t>
      </w:r>
    </w:p>
    <w:p>
      <w:r>
        <w:t>├── ci/</w:t>
      </w:r>
    </w:p>
    <w:p>
      <w:r>
        <w:t>│   └── github-actions.yml</w:t>
      </w:r>
    </w:p>
    <w:p>
      <w:r>
        <w:t>├── requirements.txt</w:t>
      </w:r>
    </w:p>
    <w:p>
      <w:r>
        <w:t>└── README.md</w:t>
      </w:r>
    </w:p>
    <w:p>
      <w:pPr>
        <w:pStyle w:val="Heading1"/>
      </w:pPr>
      <w:r>
        <w:t>Grafana &amp; Prometheus Metrics Plan</w:t>
      </w:r>
    </w:p>
    <w:p>
      <w:r>
        <w:t>Metrics to Track:</w:t>
      </w:r>
    </w:p>
    <w:p>
      <w:r>
        <w:t>- files_parsed_total</w:t>
      </w:r>
    </w:p>
    <w:p>
      <w:r>
        <w:t>- files_transformed_total</w:t>
      </w:r>
    </w:p>
    <w:p>
      <w:r>
        <w:t>- error_count</w:t>
      </w:r>
    </w:p>
    <w:p>
      <w:r>
        <w:t>- avg_parse_time_seconds</w:t>
      </w:r>
    </w:p>
    <w:p>
      <w:r>
        <w:t>- pending_file_count</w:t>
      </w:r>
    </w:p>
    <w:p>
      <w:pPr>
        <w:pStyle w:val="Heading1"/>
      </w:pPr>
      <w:r>
        <w:t>Technology Roles &amp; Alternatives</w:t>
      </w:r>
    </w:p>
    <w:p>
      <w:r>
        <w:t>| Technology     | Role                              | Alternatives                    |</w:t>
      </w:r>
    </w:p>
    <w:p>
      <w:r>
        <w:t>|----------------|-----------------------------------|----------------------------------|</w:t>
      </w:r>
    </w:p>
    <w:p>
      <w:r>
        <w:t>| AWS S3         | File storage                      | GCS, Azure Blob                  |</w:t>
      </w:r>
    </w:p>
    <w:p>
      <w:r>
        <w:t>| Python ET      | XML Parsing                       | lxml, Spark-XML                  |</w:t>
      </w:r>
    </w:p>
    <w:p>
      <w:r>
        <w:t>| Docker         | Containerization                  | Podman, Buildah                  |</w:t>
      </w:r>
    </w:p>
    <w:p>
      <w:r>
        <w:t>| Kubernetes     | Orchestration and scaling         | AWS Batch, Argo Workflows        |</w:t>
      </w:r>
    </w:p>
    <w:p>
      <w:r>
        <w:t>| PostgreSQL     | Metadata tracking                 | DynamoDB, MongoDB                |</w:t>
      </w:r>
    </w:p>
    <w:p>
      <w:r>
        <w:t>| Prometheus     | Metrics collection                | CloudWatch, Datadog              |</w:t>
      </w:r>
    </w:p>
    <w:p>
      <w:r>
        <w:t>| Grafana        | Dashboarding                      | Kibana, Tableau            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